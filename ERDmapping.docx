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F0DFE" w14:textId="3355DB91" w:rsidR="003655D8" w:rsidRPr="00C36675" w:rsidRDefault="003655D8" w:rsidP="00C36675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  <w:r w:rsidRPr="00C36675">
        <w:rPr>
          <w:rFonts w:asciiTheme="majorBidi" w:hAnsiTheme="majorBidi"/>
          <w:color w:val="auto"/>
          <w:sz w:val="48"/>
          <w:szCs w:val="48"/>
        </w:rPr>
        <w:t>ERD Mapping</w:t>
      </w:r>
    </w:p>
    <w:p w14:paraId="4480F2E5" w14:textId="77777777" w:rsidR="001E3E9A" w:rsidRPr="00C36675" w:rsidRDefault="001E3E9A" w:rsidP="00C36675">
      <w:pPr>
        <w:jc w:val="center"/>
        <w:rPr>
          <w:rFonts w:asciiTheme="majorBidi" w:hAnsiTheme="majorBidi" w:cstheme="majorBidi"/>
        </w:rPr>
      </w:pPr>
    </w:p>
    <w:p w14:paraId="21F30B97" w14:textId="77777777" w:rsidR="001E3E9A" w:rsidRPr="00C36675" w:rsidRDefault="008A5C5B" w:rsidP="00C36675">
      <w:pPr>
        <w:pStyle w:val="Heading1"/>
        <w:rPr>
          <w:rFonts w:asciiTheme="majorBidi" w:hAnsiTheme="majorBidi"/>
          <w:color w:val="auto"/>
        </w:rPr>
      </w:pPr>
      <w:r w:rsidRPr="00C36675">
        <w:rPr>
          <w:rFonts w:asciiTheme="majorBidi" w:hAnsiTheme="majorBidi"/>
          <w:color w:val="auto"/>
        </w:rPr>
        <w:t>Department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3655D8" w:rsidRPr="00C36675" w14:paraId="7FF35F45" w14:textId="77777777">
        <w:tc>
          <w:tcPr>
            <w:tcW w:w="2160" w:type="dxa"/>
          </w:tcPr>
          <w:p w14:paraId="041075E1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6675">
              <w:rPr>
                <w:rFonts w:asciiTheme="majorBidi" w:hAnsiTheme="majorBidi" w:cstheme="majorBidi"/>
                <w:b/>
                <w:bCs/>
              </w:rPr>
              <w:t>Column</w:t>
            </w:r>
          </w:p>
        </w:tc>
        <w:tc>
          <w:tcPr>
            <w:tcW w:w="2160" w:type="dxa"/>
          </w:tcPr>
          <w:p w14:paraId="0686D9EF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6675">
              <w:rPr>
                <w:rFonts w:asciiTheme="majorBidi" w:hAnsiTheme="majorBidi" w:cstheme="majorBidi"/>
                <w:b/>
                <w:bCs/>
              </w:rPr>
              <w:t>Data Type</w:t>
            </w:r>
          </w:p>
        </w:tc>
        <w:tc>
          <w:tcPr>
            <w:tcW w:w="2160" w:type="dxa"/>
          </w:tcPr>
          <w:p w14:paraId="7E636B34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6675">
              <w:rPr>
                <w:rFonts w:asciiTheme="majorBidi" w:hAnsiTheme="majorBidi" w:cstheme="majorBidi"/>
                <w:b/>
                <w:bCs/>
              </w:rPr>
              <w:t>Key</w:t>
            </w:r>
          </w:p>
        </w:tc>
      </w:tr>
      <w:tr w:rsidR="003655D8" w:rsidRPr="00C36675" w14:paraId="3833B6FE" w14:textId="77777777">
        <w:tc>
          <w:tcPr>
            <w:tcW w:w="2160" w:type="dxa"/>
          </w:tcPr>
          <w:p w14:paraId="369AE270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  <w:u w:val="double"/>
              </w:rPr>
            </w:pPr>
            <w:r w:rsidRPr="00C36675">
              <w:rPr>
                <w:rFonts w:asciiTheme="majorBidi" w:hAnsiTheme="majorBidi" w:cstheme="majorBidi"/>
                <w:u w:val="double"/>
              </w:rPr>
              <w:t>DNum</w:t>
            </w:r>
          </w:p>
        </w:tc>
        <w:tc>
          <w:tcPr>
            <w:tcW w:w="2160" w:type="dxa"/>
          </w:tcPr>
          <w:p w14:paraId="6EEDACA4" w14:textId="6D9D4B62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INT</w:t>
            </w:r>
            <w:r w:rsidR="004E0D46" w:rsidRPr="00C36675">
              <w:rPr>
                <w:rFonts w:asciiTheme="majorBidi" w:hAnsiTheme="majorBidi" w:cstheme="majorBidi"/>
              </w:rPr>
              <w:t xml:space="preserve"> (integer)</w:t>
            </w:r>
          </w:p>
        </w:tc>
        <w:tc>
          <w:tcPr>
            <w:tcW w:w="2160" w:type="dxa"/>
          </w:tcPr>
          <w:p w14:paraId="2F04F422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Primary Key</w:t>
            </w:r>
          </w:p>
        </w:tc>
      </w:tr>
      <w:tr w:rsidR="003655D8" w:rsidRPr="00C36675" w14:paraId="030C1F3D" w14:textId="77777777">
        <w:tc>
          <w:tcPr>
            <w:tcW w:w="2160" w:type="dxa"/>
          </w:tcPr>
          <w:p w14:paraId="3300039E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36675">
              <w:rPr>
                <w:rFonts w:asciiTheme="majorBidi" w:hAnsiTheme="majorBidi" w:cstheme="majorBidi"/>
              </w:rPr>
              <w:t>DName</w:t>
            </w:r>
            <w:proofErr w:type="spellEnd"/>
          </w:p>
        </w:tc>
        <w:tc>
          <w:tcPr>
            <w:tcW w:w="2160" w:type="dxa"/>
          </w:tcPr>
          <w:p w14:paraId="229799F8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VARCHAR</w:t>
            </w:r>
          </w:p>
        </w:tc>
        <w:tc>
          <w:tcPr>
            <w:tcW w:w="2160" w:type="dxa"/>
          </w:tcPr>
          <w:p w14:paraId="2CFA8334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655D8" w:rsidRPr="00C36675" w14:paraId="4DFAA227" w14:textId="77777777">
        <w:tc>
          <w:tcPr>
            <w:tcW w:w="2160" w:type="dxa"/>
          </w:tcPr>
          <w:p w14:paraId="03171578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Location</w:t>
            </w:r>
          </w:p>
        </w:tc>
        <w:tc>
          <w:tcPr>
            <w:tcW w:w="2160" w:type="dxa"/>
          </w:tcPr>
          <w:p w14:paraId="279F59D0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VARCHAR</w:t>
            </w:r>
          </w:p>
        </w:tc>
        <w:tc>
          <w:tcPr>
            <w:tcW w:w="2160" w:type="dxa"/>
          </w:tcPr>
          <w:p w14:paraId="27455A66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E0D46" w:rsidRPr="00C36675" w14:paraId="4F8ED6BE" w14:textId="77777777">
        <w:tc>
          <w:tcPr>
            <w:tcW w:w="2160" w:type="dxa"/>
          </w:tcPr>
          <w:p w14:paraId="22CE5808" w14:textId="0AEF3ADA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36675">
              <w:rPr>
                <w:rFonts w:asciiTheme="majorBidi" w:hAnsiTheme="majorBidi" w:cstheme="majorBidi"/>
              </w:rPr>
              <w:t>HireDate</w:t>
            </w:r>
            <w:proofErr w:type="spellEnd"/>
          </w:p>
        </w:tc>
        <w:tc>
          <w:tcPr>
            <w:tcW w:w="2160" w:type="dxa"/>
          </w:tcPr>
          <w:p w14:paraId="6113E499" w14:textId="16B17432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2160" w:type="dxa"/>
          </w:tcPr>
          <w:p w14:paraId="5335BC8A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E0D46" w:rsidRPr="00C36675" w14:paraId="78418204" w14:textId="77777777">
        <w:tc>
          <w:tcPr>
            <w:tcW w:w="2160" w:type="dxa"/>
          </w:tcPr>
          <w:p w14:paraId="232B7EBF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36675">
              <w:rPr>
                <w:rFonts w:asciiTheme="majorBidi" w:hAnsiTheme="majorBidi" w:cstheme="majorBidi"/>
              </w:rPr>
              <w:t>ManagerSSN</w:t>
            </w:r>
            <w:proofErr w:type="spellEnd"/>
          </w:p>
        </w:tc>
        <w:tc>
          <w:tcPr>
            <w:tcW w:w="2160" w:type="dxa"/>
          </w:tcPr>
          <w:p w14:paraId="56AA314A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VARCHAR</w:t>
            </w:r>
          </w:p>
        </w:tc>
        <w:tc>
          <w:tcPr>
            <w:tcW w:w="2160" w:type="dxa"/>
          </w:tcPr>
          <w:p w14:paraId="5A31BDCC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Foreign Key</w:t>
            </w:r>
          </w:p>
        </w:tc>
      </w:tr>
    </w:tbl>
    <w:p w14:paraId="1AB5EAF1" w14:textId="77777777" w:rsidR="001E3E9A" w:rsidRPr="00C36675" w:rsidRDefault="001E3E9A" w:rsidP="00C36675">
      <w:pPr>
        <w:jc w:val="center"/>
        <w:rPr>
          <w:rFonts w:asciiTheme="majorBidi" w:hAnsiTheme="majorBidi" w:cstheme="majorBidi"/>
        </w:rPr>
      </w:pPr>
    </w:p>
    <w:p w14:paraId="049D8A8D" w14:textId="77777777" w:rsidR="004E0D46" w:rsidRPr="00C36675" w:rsidRDefault="004E0D46" w:rsidP="00C36675">
      <w:pPr>
        <w:pStyle w:val="Heading1"/>
        <w:rPr>
          <w:rFonts w:asciiTheme="majorBidi" w:hAnsiTheme="majorBidi"/>
          <w:color w:val="auto"/>
        </w:rPr>
      </w:pPr>
      <w:r w:rsidRPr="00C36675">
        <w:rPr>
          <w:rFonts w:asciiTheme="majorBidi" w:hAnsiTheme="majorBidi"/>
          <w:color w:val="auto"/>
        </w:rPr>
        <w:t>Employee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4E0D46" w:rsidRPr="00C36675" w14:paraId="6BDBDD05" w14:textId="77777777" w:rsidTr="006A3E0F">
        <w:tc>
          <w:tcPr>
            <w:tcW w:w="2160" w:type="dxa"/>
          </w:tcPr>
          <w:p w14:paraId="2AD8FF8B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6675">
              <w:rPr>
                <w:rFonts w:asciiTheme="majorBidi" w:hAnsiTheme="majorBidi" w:cstheme="majorBidi"/>
                <w:b/>
                <w:bCs/>
              </w:rPr>
              <w:t>Column</w:t>
            </w:r>
          </w:p>
        </w:tc>
        <w:tc>
          <w:tcPr>
            <w:tcW w:w="2160" w:type="dxa"/>
          </w:tcPr>
          <w:p w14:paraId="61D03370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6675">
              <w:rPr>
                <w:rFonts w:asciiTheme="majorBidi" w:hAnsiTheme="majorBidi" w:cstheme="majorBidi"/>
                <w:b/>
                <w:bCs/>
              </w:rPr>
              <w:t>Data Type</w:t>
            </w:r>
          </w:p>
        </w:tc>
        <w:tc>
          <w:tcPr>
            <w:tcW w:w="2160" w:type="dxa"/>
          </w:tcPr>
          <w:p w14:paraId="0B523585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6675">
              <w:rPr>
                <w:rFonts w:asciiTheme="majorBidi" w:hAnsiTheme="majorBidi" w:cstheme="majorBidi"/>
                <w:b/>
                <w:bCs/>
              </w:rPr>
              <w:t>Key</w:t>
            </w:r>
          </w:p>
        </w:tc>
      </w:tr>
      <w:tr w:rsidR="004E0D46" w:rsidRPr="00C36675" w14:paraId="5DE0A5C7" w14:textId="77777777" w:rsidTr="006A3E0F">
        <w:tc>
          <w:tcPr>
            <w:tcW w:w="2160" w:type="dxa"/>
          </w:tcPr>
          <w:p w14:paraId="6CBB0160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  <w:u w:val="single"/>
              </w:rPr>
            </w:pPr>
            <w:r w:rsidRPr="00C36675">
              <w:rPr>
                <w:rFonts w:asciiTheme="majorBidi" w:hAnsiTheme="majorBidi" w:cstheme="majorBidi"/>
                <w:u w:val="single"/>
              </w:rPr>
              <w:t>SSN</w:t>
            </w:r>
          </w:p>
        </w:tc>
        <w:tc>
          <w:tcPr>
            <w:tcW w:w="2160" w:type="dxa"/>
          </w:tcPr>
          <w:p w14:paraId="5D30A3C1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VARCHAR</w:t>
            </w:r>
          </w:p>
        </w:tc>
        <w:tc>
          <w:tcPr>
            <w:tcW w:w="2160" w:type="dxa"/>
          </w:tcPr>
          <w:p w14:paraId="2E0701E6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Primary Key</w:t>
            </w:r>
          </w:p>
        </w:tc>
      </w:tr>
      <w:tr w:rsidR="004E0D46" w:rsidRPr="00C36675" w14:paraId="27CC92CC" w14:textId="77777777" w:rsidTr="006A3E0F">
        <w:tc>
          <w:tcPr>
            <w:tcW w:w="2160" w:type="dxa"/>
          </w:tcPr>
          <w:p w14:paraId="0E44993D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36675">
              <w:rPr>
                <w:rFonts w:asciiTheme="majorBidi" w:hAnsiTheme="majorBidi" w:cstheme="majorBidi"/>
              </w:rPr>
              <w:t>FName</w:t>
            </w:r>
            <w:proofErr w:type="spellEnd"/>
          </w:p>
        </w:tc>
        <w:tc>
          <w:tcPr>
            <w:tcW w:w="2160" w:type="dxa"/>
          </w:tcPr>
          <w:p w14:paraId="78B779BF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VARCHAR</w:t>
            </w:r>
          </w:p>
        </w:tc>
        <w:tc>
          <w:tcPr>
            <w:tcW w:w="2160" w:type="dxa"/>
          </w:tcPr>
          <w:p w14:paraId="31C68441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E0D46" w:rsidRPr="00C36675" w14:paraId="7C83266E" w14:textId="77777777" w:rsidTr="006A3E0F">
        <w:tc>
          <w:tcPr>
            <w:tcW w:w="2160" w:type="dxa"/>
          </w:tcPr>
          <w:p w14:paraId="6E286623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36675">
              <w:rPr>
                <w:rFonts w:asciiTheme="majorBidi" w:hAnsiTheme="majorBidi" w:cstheme="majorBidi"/>
              </w:rPr>
              <w:t>LName</w:t>
            </w:r>
            <w:proofErr w:type="spellEnd"/>
          </w:p>
        </w:tc>
        <w:tc>
          <w:tcPr>
            <w:tcW w:w="2160" w:type="dxa"/>
          </w:tcPr>
          <w:p w14:paraId="1EE3383D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VARCHAR</w:t>
            </w:r>
          </w:p>
        </w:tc>
        <w:tc>
          <w:tcPr>
            <w:tcW w:w="2160" w:type="dxa"/>
          </w:tcPr>
          <w:p w14:paraId="0DF148D1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E0D46" w:rsidRPr="00C36675" w14:paraId="1CE8FD5D" w14:textId="77777777" w:rsidTr="006A3E0F">
        <w:tc>
          <w:tcPr>
            <w:tcW w:w="2160" w:type="dxa"/>
          </w:tcPr>
          <w:p w14:paraId="4E66461E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36675">
              <w:rPr>
                <w:rFonts w:asciiTheme="majorBidi" w:hAnsiTheme="majorBidi" w:cstheme="majorBidi"/>
              </w:rPr>
              <w:t>BDate</w:t>
            </w:r>
            <w:proofErr w:type="spellEnd"/>
          </w:p>
        </w:tc>
        <w:tc>
          <w:tcPr>
            <w:tcW w:w="2160" w:type="dxa"/>
          </w:tcPr>
          <w:p w14:paraId="449CC5FD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2160" w:type="dxa"/>
          </w:tcPr>
          <w:p w14:paraId="4D6453A0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E0D46" w:rsidRPr="00C36675" w14:paraId="4DFD7F28" w14:textId="77777777" w:rsidTr="006A3E0F">
        <w:tc>
          <w:tcPr>
            <w:tcW w:w="2160" w:type="dxa"/>
          </w:tcPr>
          <w:p w14:paraId="314CA344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Gender</w:t>
            </w:r>
          </w:p>
        </w:tc>
        <w:tc>
          <w:tcPr>
            <w:tcW w:w="2160" w:type="dxa"/>
          </w:tcPr>
          <w:p w14:paraId="6420304F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CHAR</w:t>
            </w:r>
          </w:p>
        </w:tc>
        <w:tc>
          <w:tcPr>
            <w:tcW w:w="2160" w:type="dxa"/>
          </w:tcPr>
          <w:p w14:paraId="41EA20EA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E0D46" w:rsidRPr="00C36675" w14:paraId="64CCBB4B" w14:textId="77777777" w:rsidTr="006A3E0F">
        <w:tc>
          <w:tcPr>
            <w:tcW w:w="2160" w:type="dxa"/>
          </w:tcPr>
          <w:p w14:paraId="11040CAF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  <w:u w:val="double"/>
              </w:rPr>
            </w:pPr>
            <w:r w:rsidRPr="00C36675">
              <w:rPr>
                <w:rFonts w:asciiTheme="majorBidi" w:hAnsiTheme="majorBidi" w:cstheme="majorBidi"/>
                <w:u w:val="double"/>
              </w:rPr>
              <w:t>DNum</w:t>
            </w:r>
          </w:p>
        </w:tc>
        <w:tc>
          <w:tcPr>
            <w:tcW w:w="2160" w:type="dxa"/>
          </w:tcPr>
          <w:p w14:paraId="63673F4F" w14:textId="77777777" w:rsidR="004E0D46" w:rsidRPr="00C36675" w:rsidRDefault="004E0D46" w:rsidP="00C36675">
            <w:pPr>
              <w:bidi/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INT(integer)</w:t>
            </w:r>
          </w:p>
        </w:tc>
        <w:tc>
          <w:tcPr>
            <w:tcW w:w="2160" w:type="dxa"/>
          </w:tcPr>
          <w:p w14:paraId="0AF49A36" w14:textId="77777777" w:rsidR="004E0D46" w:rsidRPr="00C36675" w:rsidRDefault="004E0D46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Foreign Key</w:t>
            </w:r>
          </w:p>
        </w:tc>
      </w:tr>
    </w:tbl>
    <w:p w14:paraId="1D3A167F" w14:textId="77777777" w:rsidR="004E0D46" w:rsidRPr="00C36675" w:rsidRDefault="004E0D46" w:rsidP="00C36675">
      <w:pPr>
        <w:jc w:val="center"/>
        <w:rPr>
          <w:rFonts w:asciiTheme="majorBidi" w:hAnsiTheme="majorBidi" w:cstheme="majorBidi"/>
        </w:rPr>
      </w:pPr>
    </w:p>
    <w:p w14:paraId="79211131" w14:textId="77777777" w:rsidR="004E0D46" w:rsidRPr="00C36675" w:rsidRDefault="004E0D46" w:rsidP="00C36675">
      <w:pPr>
        <w:jc w:val="center"/>
        <w:rPr>
          <w:rFonts w:asciiTheme="majorBidi" w:hAnsiTheme="majorBidi" w:cstheme="majorBidi"/>
        </w:rPr>
      </w:pPr>
    </w:p>
    <w:p w14:paraId="5002DF64" w14:textId="77777777" w:rsidR="001E3E9A" w:rsidRPr="00C36675" w:rsidRDefault="008A5C5B" w:rsidP="00C36675">
      <w:pPr>
        <w:pStyle w:val="Heading1"/>
        <w:rPr>
          <w:rFonts w:asciiTheme="majorBidi" w:hAnsiTheme="majorBidi"/>
          <w:color w:val="auto"/>
        </w:rPr>
      </w:pPr>
      <w:r w:rsidRPr="00C36675">
        <w:rPr>
          <w:rFonts w:asciiTheme="majorBidi" w:hAnsiTheme="majorBidi"/>
          <w:color w:val="auto"/>
        </w:rPr>
        <w:t>Project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3655D8" w:rsidRPr="00C36675" w14:paraId="629D960C" w14:textId="77777777">
        <w:tc>
          <w:tcPr>
            <w:tcW w:w="2160" w:type="dxa"/>
          </w:tcPr>
          <w:p w14:paraId="1940CFE1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6675">
              <w:rPr>
                <w:rFonts w:asciiTheme="majorBidi" w:hAnsiTheme="majorBidi" w:cstheme="majorBidi"/>
                <w:b/>
                <w:bCs/>
              </w:rPr>
              <w:t>Column</w:t>
            </w:r>
          </w:p>
        </w:tc>
        <w:tc>
          <w:tcPr>
            <w:tcW w:w="2160" w:type="dxa"/>
          </w:tcPr>
          <w:p w14:paraId="6673A854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6675">
              <w:rPr>
                <w:rFonts w:asciiTheme="majorBidi" w:hAnsiTheme="majorBidi" w:cstheme="majorBidi"/>
                <w:b/>
                <w:bCs/>
              </w:rPr>
              <w:t>Data Type</w:t>
            </w:r>
          </w:p>
        </w:tc>
        <w:tc>
          <w:tcPr>
            <w:tcW w:w="2160" w:type="dxa"/>
          </w:tcPr>
          <w:p w14:paraId="7E0D8431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6675">
              <w:rPr>
                <w:rFonts w:asciiTheme="majorBidi" w:hAnsiTheme="majorBidi" w:cstheme="majorBidi"/>
                <w:b/>
                <w:bCs/>
              </w:rPr>
              <w:t>Key</w:t>
            </w:r>
          </w:p>
        </w:tc>
      </w:tr>
      <w:tr w:rsidR="003655D8" w:rsidRPr="00C36675" w14:paraId="6D5BDBB8" w14:textId="77777777">
        <w:tc>
          <w:tcPr>
            <w:tcW w:w="2160" w:type="dxa"/>
          </w:tcPr>
          <w:p w14:paraId="52922D6A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  <w:u w:val="single"/>
              </w:rPr>
            </w:pPr>
            <w:r w:rsidRPr="00C36675">
              <w:rPr>
                <w:rFonts w:asciiTheme="majorBidi" w:hAnsiTheme="majorBidi" w:cstheme="majorBidi"/>
                <w:u w:val="single"/>
              </w:rPr>
              <w:t>PNumber</w:t>
            </w:r>
          </w:p>
        </w:tc>
        <w:tc>
          <w:tcPr>
            <w:tcW w:w="2160" w:type="dxa"/>
          </w:tcPr>
          <w:p w14:paraId="4CE51A4B" w14:textId="7B2DFE25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INT</w:t>
            </w:r>
            <w:r w:rsidR="002E1832" w:rsidRPr="00C36675">
              <w:rPr>
                <w:rFonts w:asciiTheme="majorBidi" w:hAnsiTheme="majorBidi" w:cstheme="majorBidi"/>
              </w:rPr>
              <w:t xml:space="preserve"> (integer)</w:t>
            </w:r>
          </w:p>
        </w:tc>
        <w:tc>
          <w:tcPr>
            <w:tcW w:w="2160" w:type="dxa"/>
          </w:tcPr>
          <w:p w14:paraId="0C2E8079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Primary Key</w:t>
            </w:r>
          </w:p>
        </w:tc>
      </w:tr>
      <w:tr w:rsidR="003655D8" w:rsidRPr="00C36675" w14:paraId="0DD8F0E3" w14:textId="77777777">
        <w:tc>
          <w:tcPr>
            <w:tcW w:w="2160" w:type="dxa"/>
          </w:tcPr>
          <w:p w14:paraId="780911DC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36675">
              <w:rPr>
                <w:rFonts w:asciiTheme="majorBidi" w:hAnsiTheme="majorBidi" w:cstheme="majorBidi"/>
              </w:rPr>
              <w:t>PName</w:t>
            </w:r>
            <w:proofErr w:type="spellEnd"/>
          </w:p>
        </w:tc>
        <w:tc>
          <w:tcPr>
            <w:tcW w:w="2160" w:type="dxa"/>
          </w:tcPr>
          <w:p w14:paraId="0EFF140B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VARCHAR</w:t>
            </w:r>
          </w:p>
        </w:tc>
        <w:tc>
          <w:tcPr>
            <w:tcW w:w="2160" w:type="dxa"/>
          </w:tcPr>
          <w:p w14:paraId="6AB0ABDB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655D8" w:rsidRPr="00C36675" w14:paraId="04472092" w14:textId="77777777">
        <w:tc>
          <w:tcPr>
            <w:tcW w:w="2160" w:type="dxa"/>
          </w:tcPr>
          <w:p w14:paraId="569DFDE5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Location</w:t>
            </w:r>
          </w:p>
        </w:tc>
        <w:tc>
          <w:tcPr>
            <w:tcW w:w="2160" w:type="dxa"/>
          </w:tcPr>
          <w:p w14:paraId="06221456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VARCHAR</w:t>
            </w:r>
          </w:p>
        </w:tc>
        <w:tc>
          <w:tcPr>
            <w:tcW w:w="2160" w:type="dxa"/>
          </w:tcPr>
          <w:p w14:paraId="6472C80F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655D8" w:rsidRPr="00C36675" w14:paraId="5A9BB4A5" w14:textId="77777777">
        <w:tc>
          <w:tcPr>
            <w:tcW w:w="2160" w:type="dxa"/>
          </w:tcPr>
          <w:p w14:paraId="37B93EB5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City</w:t>
            </w:r>
          </w:p>
        </w:tc>
        <w:tc>
          <w:tcPr>
            <w:tcW w:w="2160" w:type="dxa"/>
          </w:tcPr>
          <w:p w14:paraId="58A76C09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VARCHAR</w:t>
            </w:r>
          </w:p>
        </w:tc>
        <w:tc>
          <w:tcPr>
            <w:tcW w:w="2160" w:type="dxa"/>
          </w:tcPr>
          <w:p w14:paraId="29E87DA5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655D8" w:rsidRPr="00C36675" w14:paraId="702BF9C8" w14:textId="77777777">
        <w:tc>
          <w:tcPr>
            <w:tcW w:w="2160" w:type="dxa"/>
          </w:tcPr>
          <w:p w14:paraId="226E0E7C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  <w:u w:val="double"/>
              </w:rPr>
            </w:pPr>
            <w:r w:rsidRPr="00C36675">
              <w:rPr>
                <w:rFonts w:asciiTheme="majorBidi" w:hAnsiTheme="majorBidi" w:cstheme="majorBidi"/>
                <w:u w:val="double"/>
              </w:rPr>
              <w:t>DNum</w:t>
            </w:r>
          </w:p>
        </w:tc>
        <w:tc>
          <w:tcPr>
            <w:tcW w:w="2160" w:type="dxa"/>
          </w:tcPr>
          <w:p w14:paraId="732E7E24" w14:textId="7FFD581F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INT</w:t>
            </w:r>
            <w:r w:rsidR="002E1832" w:rsidRPr="00C36675">
              <w:rPr>
                <w:rFonts w:asciiTheme="majorBidi" w:hAnsiTheme="majorBidi" w:cstheme="majorBidi"/>
              </w:rPr>
              <w:t xml:space="preserve"> (integer)</w:t>
            </w:r>
          </w:p>
        </w:tc>
        <w:tc>
          <w:tcPr>
            <w:tcW w:w="2160" w:type="dxa"/>
          </w:tcPr>
          <w:p w14:paraId="59AA15C6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Foreign Key</w:t>
            </w:r>
          </w:p>
        </w:tc>
      </w:tr>
    </w:tbl>
    <w:p w14:paraId="621A69F6" w14:textId="77777777" w:rsidR="001E3E9A" w:rsidRPr="00C36675" w:rsidRDefault="001E3E9A" w:rsidP="00C36675">
      <w:pPr>
        <w:jc w:val="center"/>
        <w:rPr>
          <w:rFonts w:asciiTheme="majorBidi" w:hAnsiTheme="majorBidi" w:cstheme="majorBidi"/>
        </w:rPr>
      </w:pPr>
    </w:p>
    <w:p w14:paraId="2A5FE965" w14:textId="77777777" w:rsidR="001E3E9A" w:rsidRPr="00C36675" w:rsidRDefault="008A5C5B" w:rsidP="00C36675">
      <w:pPr>
        <w:pStyle w:val="Heading1"/>
        <w:rPr>
          <w:rFonts w:asciiTheme="majorBidi" w:hAnsiTheme="majorBidi"/>
          <w:color w:val="auto"/>
        </w:rPr>
      </w:pPr>
      <w:r w:rsidRPr="00C36675">
        <w:rPr>
          <w:rFonts w:asciiTheme="majorBidi" w:hAnsiTheme="majorBidi"/>
          <w:color w:val="auto"/>
        </w:rPr>
        <w:t>Works_On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3655D8" w:rsidRPr="00C36675" w14:paraId="6525BD9A" w14:textId="77777777">
        <w:tc>
          <w:tcPr>
            <w:tcW w:w="2160" w:type="dxa"/>
          </w:tcPr>
          <w:p w14:paraId="3C89982A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6675">
              <w:rPr>
                <w:rFonts w:asciiTheme="majorBidi" w:hAnsiTheme="majorBidi" w:cstheme="majorBidi"/>
                <w:b/>
                <w:bCs/>
              </w:rPr>
              <w:t>Column</w:t>
            </w:r>
          </w:p>
        </w:tc>
        <w:tc>
          <w:tcPr>
            <w:tcW w:w="2160" w:type="dxa"/>
          </w:tcPr>
          <w:p w14:paraId="059F603F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6675">
              <w:rPr>
                <w:rFonts w:asciiTheme="majorBidi" w:hAnsiTheme="majorBidi" w:cstheme="majorBidi"/>
                <w:b/>
                <w:bCs/>
              </w:rPr>
              <w:t>Data Type</w:t>
            </w:r>
          </w:p>
        </w:tc>
        <w:tc>
          <w:tcPr>
            <w:tcW w:w="2160" w:type="dxa"/>
          </w:tcPr>
          <w:p w14:paraId="4E3C1452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6675">
              <w:rPr>
                <w:rFonts w:asciiTheme="majorBidi" w:hAnsiTheme="majorBidi" w:cstheme="majorBidi"/>
                <w:b/>
                <w:bCs/>
              </w:rPr>
              <w:t>Key</w:t>
            </w:r>
          </w:p>
        </w:tc>
      </w:tr>
      <w:tr w:rsidR="003655D8" w:rsidRPr="00C36675" w14:paraId="3B8E9F2D" w14:textId="77777777">
        <w:tc>
          <w:tcPr>
            <w:tcW w:w="2160" w:type="dxa"/>
          </w:tcPr>
          <w:p w14:paraId="73E7B4C1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  <w:u w:val="double"/>
              </w:rPr>
            </w:pPr>
            <w:r w:rsidRPr="00C36675">
              <w:rPr>
                <w:rFonts w:asciiTheme="majorBidi" w:hAnsiTheme="majorBidi" w:cstheme="majorBidi"/>
                <w:u w:val="double"/>
              </w:rPr>
              <w:t>SSN</w:t>
            </w:r>
          </w:p>
        </w:tc>
        <w:tc>
          <w:tcPr>
            <w:tcW w:w="2160" w:type="dxa"/>
          </w:tcPr>
          <w:p w14:paraId="1B0E3AF7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VARCHAR</w:t>
            </w:r>
          </w:p>
        </w:tc>
        <w:tc>
          <w:tcPr>
            <w:tcW w:w="2160" w:type="dxa"/>
          </w:tcPr>
          <w:p w14:paraId="0BF8CA1C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Foreign Key</w:t>
            </w:r>
          </w:p>
        </w:tc>
      </w:tr>
      <w:tr w:rsidR="003655D8" w:rsidRPr="00C36675" w14:paraId="37AC24D5" w14:textId="77777777">
        <w:tc>
          <w:tcPr>
            <w:tcW w:w="2160" w:type="dxa"/>
          </w:tcPr>
          <w:p w14:paraId="697D5411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  <w:u w:val="double"/>
              </w:rPr>
            </w:pPr>
            <w:r w:rsidRPr="00C36675">
              <w:rPr>
                <w:rFonts w:asciiTheme="majorBidi" w:hAnsiTheme="majorBidi" w:cstheme="majorBidi"/>
                <w:u w:val="double"/>
              </w:rPr>
              <w:t>PNumber</w:t>
            </w:r>
          </w:p>
        </w:tc>
        <w:tc>
          <w:tcPr>
            <w:tcW w:w="2160" w:type="dxa"/>
          </w:tcPr>
          <w:p w14:paraId="080EFE66" w14:textId="00164079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INT</w:t>
            </w:r>
            <w:r w:rsidR="002E1832" w:rsidRPr="00C36675">
              <w:rPr>
                <w:rFonts w:asciiTheme="majorBidi" w:hAnsiTheme="majorBidi" w:cstheme="majorBidi"/>
              </w:rPr>
              <w:t xml:space="preserve"> </w:t>
            </w:r>
            <w:r w:rsidR="002E1832" w:rsidRPr="00C36675">
              <w:rPr>
                <w:rFonts w:asciiTheme="majorBidi" w:hAnsiTheme="majorBidi" w:cstheme="majorBidi"/>
              </w:rPr>
              <w:t>(integer)</w:t>
            </w:r>
          </w:p>
        </w:tc>
        <w:tc>
          <w:tcPr>
            <w:tcW w:w="2160" w:type="dxa"/>
          </w:tcPr>
          <w:p w14:paraId="424249F3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Foreign Key</w:t>
            </w:r>
          </w:p>
        </w:tc>
      </w:tr>
      <w:tr w:rsidR="003655D8" w:rsidRPr="00C36675" w14:paraId="4EF779F3" w14:textId="77777777">
        <w:tc>
          <w:tcPr>
            <w:tcW w:w="2160" w:type="dxa"/>
          </w:tcPr>
          <w:p w14:paraId="620DCC54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36675">
              <w:rPr>
                <w:rFonts w:asciiTheme="majorBidi" w:hAnsiTheme="majorBidi" w:cstheme="majorBidi"/>
              </w:rPr>
              <w:t>WHours</w:t>
            </w:r>
            <w:proofErr w:type="spellEnd"/>
          </w:p>
        </w:tc>
        <w:tc>
          <w:tcPr>
            <w:tcW w:w="2160" w:type="dxa"/>
          </w:tcPr>
          <w:p w14:paraId="4664A142" w14:textId="44D55483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INT</w:t>
            </w:r>
            <w:r w:rsidR="002E1832" w:rsidRPr="00C36675">
              <w:rPr>
                <w:rFonts w:asciiTheme="majorBidi" w:hAnsiTheme="majorBidi" w:cstheme="majorBidi"/>
              </w:rPr>
              <w:t xml:space="preserve"> </w:t>
            </w:r>
            <w:r w:rsidR="002E1832" w:rsidRPr="00C36675">
              <w:rPr>
                <w:rFonts w:asciiTheme="majorBidi" w:hAnsiTheme="majorBidi" w:cstheme="majorBidi"/>
              </w:rPr>
              <w:t>(integer)</w:t>
            </w:r>
          </w:p>
        </w:tc>
        <w:tc>
          <w:tcPr>
            <w:tcW w:w="2160" w:type="dxa"/>
          </w:tcPr>
          <w:p w14:paraId="1D8B4CA7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6441BDBF" w14:textId="77777777" w:rsidR="001E3E9A" w:rsidRPr="00C36675" w:rsidRDefault="001E3E9A" w:rsidP="00C36675">
      <w:pPr>
        <w:jc w:val="center"/>
        <w:rPr>
          <w:rFonts w:asciiTheme="majorBidi" w:hAnsiTheme="majorBidi" w:cstheme="majorBidi"/>
        </w:rPr>
      </w:pPr>
    </w:p>
    <w:p w14:paraId="49193DE0" w14:textId="77777777" w:rsidR="001E3E9A" w:rsidRPr="00C36675" w:rsidRDefault="008A5C5B" w:rsidP="00C36675">
      <w:pPr>
        <w:pStyle w:val="Heading1"/>
        <w:rPr>
          <w:rFonts w:asciiTheme="majorBidi" w:hAnsiTheme="majorBidi"/>
          <w:color w:val="auto"/>
        </w:rPr>
      </w:pPr>
      <w:r w:rsidRPr="00C36675">
        <w:rPr>
          <w:rFonts w:asciiTheme="majorBidi" w:hAnsiTheme="majorBidi"/>
          <w:color w:val="auto"/>
        </w:rPr>
        <w:lastRenderedPageBreak/>
        <w:t>Depe</w:t>
      </w:r>
      <w:bookmarkStart w:id="0" w:name="_GoBack"/>
      <w:bookmarkEnd w:id="0"/>
      <w:r w:rsidRPr="00C36675">
        <w:rPr>
          <w:rFonts w:asciiTheme="majorBidi" w:hAnsiTheme="majorBidi"/>
          <w:color w:val="auto"/>
        </w:rPr>
        <w:t>ndent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3655D8" w:rsidRPr="00C36675" w14:paraId="5795AD2D" w14:textId="77777777">
        <w:tc>
          <w:tcPr>
            <w:tcW w:w="2160" w:type="dxa"/>
          </w:tcPr>
          <w:p w14:paraId="68678D05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6675">
              <w:rPr>
                <w:rFonts w:asciiTheme="majorBidi" w:hAnsiTheme="majorBidi" w:cstheme="majorBidi"/>
                <w:b/>
                <w:bCs/>
              </w:rPr>
              <w:t>Column</w:t>
            </w:r>
          </w:p>
        </w:tc>
        <w:tc>
          <w:tcPr>
            <w:tcW w:w="2160" w:type="dxa"/>
          </w:tcPr>
          <w:p w14:paraId="6799E011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6675">
              <w:rPr>
                <w:rFonts w:asciiTheme="majorBidi" w:hAnsiTheme="majorBidi" w:cstheme="majorBidi"/>
                <w:b/>
                <w:bCs/>
              </w:rPr>
              <w:t>Data Type</w:t>
            </w:r>
          </w:p>
        </w:tc>
        <w:tc>
          <w:tcPr>
            <w:tcW w:w="2160" w:type="dxa"/>
          </w:tcPr>
          <w:p w14:paraId="1535D18F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36675">
              <w:rPr>
                <w:rFonts w:asciiTheme="majorBidi" w:hAnsiTheme="majorBidi" w:cstheme="majorBidi"/>
                <w:b/>
                <w:bCs/>
              </w:rPr>
              <w:t>Key</w:t>
            </w:r>
          </w:p>
        </w:tc>
      </w:tr>
      <w:tr w:rsidR="003655D8" w:rsidRPr="00C36675" w14:paraId="7CE2ADE3" w14:textId="77777777">
        <w:tc>
          <w:tcPr>
            <w:tcW w:w="2160" w:type="dxa"/>
          </w:tcPr>
          <w:p w14:paraId="242178E8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  <w:u w:val="double"/>
              </w:rPr>
            </w:pPr>
            <w:r w:rsidRPr="00C36675">
              <w:rPr>
                <w:rFonts w:asciiTheme="majorBidi" w:hAnsiTheme="majorBidi" w:cstheme="majorBidi"/>
                <w:u w:val="double"/>
              </w:rPr>
              <w:t>SSN</w:t>
            </w:r>
          </w:p>
        </w:tc>
        <w:tc>
          <w:tcPr>
            <w:tcW w:w="2160" w:type="dxa"/>
          </w:tcPr>
          <w:p w14:paraId="332822CA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VARCHAR</w:t>
            </w:r>
          </w:p>
        </w:tc>
        <w:tc>
          <w:tcPr>
            <w:tcW w:w="2160" w:type="dxa"/>
          </w:tcPr>
          <w:p w14:paraId="25CB764D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Foreign Key</w:t>
            </w:r>
          </w:p>
        </w:tc>
      </w:tr>
      <w:tr w:rsidR="003655D8" w:rsidRPr="00C36675" w14:paraId="0F72AE49" w14:textId="77777777">
        <w:tc>
          <w:tcPr>
            <w:tcW w:w="2160" w:type="dxa"/>
          </w:tcPr>
          <w:p w14:paraId="1F35E9CF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36675">
              <w:rPr>
                <w:rFonts w:asciiTheme="majorBidi" w:hAnsiTheme="majorBidi" w:cstheme="majorBidi"/>
              </w:rPr>
              <w:t>DName</w:t>
            </w:r>
            <w:proofErr w:type="spellEnd"/>
          </w:p>
        </w:tc>
        <w:tc>
          <w:tcPr>
            <w:tcW w:w="2160" w:type="dxa"/>
          </w:tcPr>
          <w:p w14:paraId="725765EA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VARCHAR</w:t>
            </w:r>
          </w:p>
        </w:tc>
        <w:tc>
          <w:tcPr>
            <w:tcW w:w="2160" w:type="dxa"/>
          </w:tcPr>
          <w:p w14:paraId="1DEDB94C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655D8" w:rsidRPr="00C36675" w14:paraId="0A1663FD" w14:textId="77777777">
        <w:tc>
          <w:tcPr>
            <w:tcW w:w="2160" w:type="dxa"/>
          </w:tcPr>
          <w:p w14:paraId="3D94EE87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Gender</w:t>
            </w:r>
          </w:p>
        </w:tc>
        <w:tc>
          <w:tcPr>
            <w:tcW w:w="2160" w:type="dxa"/>
          </w:tcPr>
          <w:p w14:paraId="158F79E0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CHAR</w:t>
            </w:r>
          </w:p>
        </w:tc>
        <w:tc>
          <w:tcPr>
            <w:tcW w:w="2160" w:type="dxa"/>
          </w:tcPr>
          <w:p w14:paraId="3C434F22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655D8" w:rsidRPr="00C36675" w14:paraId="2D52DFF8" w14:textId="77777777">
        <w:tc>
          <w:tcPr>
            <w:tcW w:w="2160" w:type="dxa"/>
          </w:tcPr>
          <w:p w14:paraId="1806A685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C36675">
              <w:rPr>
                <w:rFonts w:asciiTheme="majorBidi" w:hAnsiTheme="majorBidi" w:cstheme="majorBidi"/>
              </w:rPr>
              <w:t>BDate</w:t>
            </w:r>
            <w:proofErr w:type="spellEnd"/>
          </w:p>
        </w:tc>
        <w:tc>
          <w:tcPr>
            <w:tcW w:w="2160" w:type="dxa"/>
          </w:tcPr>
          <w:p w14:paraId="522F0C57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  <w:r w:rsidRPr="00C36675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2160" w:type="dxa"/>
          </w:tcPr>
          <w:p w14:paraId="71F93F24" w14:textId="77777777" w:rsidR="003655D8" w:rsidRPr="00C36675" w:rsidRDefault="003655D8" w:rsidP="00C36675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4D8E0A98" w14:textId="77777777" w:rsidR="001E3E9A" w:rsidRPr="00C36675" w:rsidRDefault="001E3E9A" w:rsidP="00C36675">
      <w:pPr>
        <w:jc w:val="center"/>
        <w:rPr>
          <w:rFonts w:asciiTheme="majorBidi" w:hAnsiTheme="majorBidi" w:cstheme="majorBidi"/>
        </w:rPr>
      </w:pPr>
    </w:p>
    <w:sectPr w:rsidR="001E3E9A" w:rsidRPr="00C36675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46171" w14:textId="77777777" w:rsidR="008A5C5B" w:rsidRDefault="008A5C5B" w:rsidP="00695337">
      <w:pPr>
        <w:spacing w:after="0" w:line="240" w:lineRule="auto"/>
      </w:pPr>
      <w:r>
        <w:separator/>
      </w:r>
    </w:p>
  </w:endnote>
  <w:endnote w:type="continuationSeparator" w:id="0">
    <w:p w14:paraId="3C6AF3C8" w14:textId="77777777" w:rsidR="008A5C5B" w:rsidRDefault="008A5C5B" w:rsidP="00695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37C43" w14:textId="77777777" w:rsidR="008A5C5B" w:rsidRDefault="008A5C5B" w:rsidP="00695337">
      <w:pPr>
        <w:spacing w:after="0" w:line="240" w:lineRule="auto"/>
      </w:pPr>
      <w:r>
        <w:separator/>
      </w:r>
    </w:p>
  </w:footnote>
  <w:footnote w:type="continuationSeparator" w:id="0">
    <w:p w14:paraId="58763A69" w14:textId="77777777" w:rsidR="008A5C5B" w:rsidRDefault="008A5C5B" w:rsidP="00695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A6FD3" w14:textId="2BB956CA" w:rsidR="00695337" w:rsidRDefault="00695337">
    <w:pPr>
      <w:pStyle w:val="Header"/>
    </w:pPr>
    <w:r>
      <w:t>Mohammed Al-Fahdi</w:t>
    </w:r>
    <w:r w:rsidR="00C36675">
      <w:t xml:space="preserve">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0687"/>
    <w:rsid w:val="0006063C"/>
    <w:rsid w:val="0015074B"/>
    <w:rsid w:val="001E3E9A"/>
    <w:rsid w:val="0029639D"/>
    <w:rsid w:val="002E1832"/>
    <w:rsid w:val="00326F90"/>
    <w:rsid w:val="003655D8"/>
    <w:rsid w:val="004E0D46"/>
    <w:rsid w:val="00695337"/>
    <w:rsid w:val="008A5C5B"/>
    <w:rsid w:val="00AA1D8D"/>
    <w:rsid w:val="00B47730"/>
    <w:rsid w:val="00C36675"/>
    <w:rsid w:val="00CB0664"/>
    <w:rsid w:val="00FA34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723C1FF"/>
  <w14:defaultImageDpi w14:val="300"/>
  <w15:docId w15:val="{6031C40B-2372-4EA2-AD50-B64F1CB7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D4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E31CF4-DCA3-4BD0-963F-7C74F7C1E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7</cp:revision>
  <dcterms:created xsi:type="dcterms:W3CDTF">2013-12-23T23:15:00Z</dcterms:created>
  <dcterms:modified xsi:type="dcterms:W3CDTF">2025-08-05T10:24:00Z</dcterms:modified>
  <cp:category/>
</cp:coreProperties>
</file>